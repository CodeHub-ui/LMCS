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1F0" w:rsidRPr="00DC71F0" w:rsidRDefault="00C61920" w:rsidP="006A7730">
      <w:pPr>
        <w:pStyle w:val="Title"/>
      </w:pPr>
      <w:r w:rsidRPr="00DC71F0">
        <w:rPr>
          <w:rFonts w:ascii="Lucida Handwriting" w:hAnsi="Lucida Handwriting"/>
          <w:sz w:val="56"/>
        </w:rPr>
        <w:t>Project Components Bill</w:t>
      </w:r>
      <w:r w:rsidR="00B77BC2">
        <w:t xml:space="preserve"> 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2838"/>
        <w:gridCol w:w="1361"/>
        <w:gridCol w:w="2029"/>
        <w:gridCol w:w="1859"/>
      </w:tblGrid>
      <w:tr w:rsidR="00B77BC2" w:rsidTr="00DC71F0">
        <w:tc>
          <w:tcPr>
            <w:tcW w:w="769" w:type="dxa"/>
          </w:tcPr>
          <w:p w:rsidR="00B77BC2" w:rsidRDefault="00B77BC2">
            <w:proofErr w:type="spellStart"/>
            <w:r>
              <w:t>S.No</w:t>
            </w:r>
            <w:proofErr w:type="spellEnd"/>
          </w:p>
        </w:tc>
        <w:tc>
          <w:tcPr>
            <w:tcW w:w="2838" w:type="dxa"/>
          </w:tcPr>
          <w:p w:rsidR="00B77BC2" w:rsidRDefault="00B77BC2">
            <w:r>
              <w:t>Component Name</w:t>
            </w:r>
          </w:p>
        </w:tc>
        <w:tc>
          <w:tcPr>
            <w:tcW w:w="1361" w:type="dxa"/>
          </w:tcPr>
          <w:p w:rsidR="00B77BC2" w:rsidRDefault="00B77BC2">
            <w:r>
              <w:t>Quantity</w:t>
            </w:r>
          </w:p>
        </w:tc>
        <w:tc>
          <w:tcPr>
            <w:tcW w:w="2029" w:type="dxa"/>
          </w:tcPr>
          <w:p w:rsidR="00B77BC2" w:rsidRDefault="00B77BC2">
            <w:r>
              <w:t>Rate</w:t>
            </w:r>
          </w:p>
        </w:tc>
        <w:tc>
          <w:tcPr>
            <w:tcW w:w="1859" w:type="dxa"/>
          </w:tcPr>
          <w:p w:rsidR="00B77BC2" w:rsidRDefault="00B77BC2">
            <w:r>
              <w:t>Estimated Price (INR)</w:t>
            </w:r>
          </w:p>
        </w:tc>
      </w:tr>
      <w:tr w:rsidR="00B77BC2" w:rsidTr="00DC71F0">
        <w:tc>
          <w:tcPr>
            <w:tcW w:w="769" w:type="dxa"/>
          </w:tcPr>
          <w:p w:rsidR="00B77BC2" w:rsidRDefault="00B77BC2">
            <w:r>
              <w:t>1</w:t>
            </w:r>
          </w:p>
        </w:tc>
        <w:tc>
          <w:tcPr>
            <w:tcW w:w="2838" w:type="dxa"/>
          </w:tcPr>
          <w:p w:rsidR="00B77BC2" w:rsidRDefault="00B77BC2">
            <w:r>
              <w:t>ESP 32</w:t>
            </w:r>
          </w:p>
        </w:tc>
        <w:tc>
          <w:tcPr>
            <w:tcW w:w="1361" w:type="dxa"/>
          </w:tcPr>
          <w:p w:rsidR="00B77BC2" w:rsidRDefault="00B77BC2">
            <w:r>
              <w:t>1</w:t>
            </w:r>
          </w:p>
        </w:tc>
        <w:tc>
          <w:tcPr>
            <w:tcW w:w="2029" w:type="dxa"/>
          </w:tcPr>
          <w:p w:rsidR="00B77BC2" w:rsidRDefault="00B77BC2">
            <w:r>
              <w:t>461.38</w:t>
            </w:r>
          </w:p>
        </w:tc>
        <w:tc>
          <w:tcPr>
            <w:tcW w:w="1859" w:type="dxa"/>
          </w:tcPr>
          <w:p w:rsidR="00B77BC2" w:rsidRDefault="00B77BC2">
            <w:r>
              <w:t>461.38</w:t>
            </w:r>
          </w:p>
        </w:tc>
      </w:tr>
      <w:tr w:rsidR="00B77BC2" w:rsidTr="00DC71F0">
        <w:tc>
          <w:tcPr>
            <w:tcW w:w="769" w:type="dxa"/>
          </w:tcPr>
          <w:p w:rsidR="00B77BC2" w:rsidRDefault="00B77BC2">
            <w:r>
              <w:t>2</w:t>
            </w:r>
          </w:p>
        </w:tc>
        <w:tc>
          <w:tcPr>
            <w:tcW w:w="2838" w:type="dxa"/>
          </w:tcPr>
          <w:p w:rsidR="00B77BC2" w:rsidRDefault="00B77BC2">
            <w:r>
              <w:t>RFID Reader</w:t>
            </w:r>
          </w:p>
        </w:tc>
        <w:tc>
          <w:tcPr>
            <w:tcW w:w="1361" w:type="dxa"/>
          </w:tcPr>
          <w:p w:rsidR="00B77BC2" w:rsidRDefault="00B77BC2">
            <w:r>
              <w:t>1</w:t>
            </w:r>
          </w:p>
        </w:tc>
        <w:tc>
          <w:tcPr>
            <w:tcW w:w="2029" w:type="dxa"/>
          </w:tcPr>
          <w:p w:rsidR="00B77BC2" w:rsidRDefault="00B77BC2">
            <w:r>
              <w:t>247.80</w:t>
            </w:r>
          </w:p>
        </w:tc>
        <w:tc>
          <w:tcPr>
            <w:tcW w:w="1859" w:type="dxa"/>
          </w:tcPr>
          <w:p w:rsidR="00B77BC2" w:rsidRDefault="00B77BC2">
            <w:r>
              <w:t>247.80</w:t>
            </w:r>
          </w:p>
        </w:tc>
      </w:tr>
      <w:tr w:rsidR="00B77BC2" w:rsidTr="00DC71F0">
        <w:tc>
          <w:tcPr>
            <w:tcW w:w="769" w:type="dxa"/>
          </w:tcPr>
          <w:p w:rsidR="00B77BC2" w:rsidRDefault="00B77BC2">
            <w:r>
              <w:t>3</w:t>
            </w:r>
          </w:p>
        </w:tc>
        <w:tc>
          <w:tcPr>
            <w:tcW w:w="2838" w:type="dxa"/>
          </w:tcPr>
          <w:p w:rsidR="00B77BC2" w:rsidRDefault="00B77BC2">
            <w:r>
              <w:t>USB RFID</w:t>
            </w:r>
          </w:p>
        </w:tc>
        <w:tc>
          <w:tcPr>
            <w:tcW w:w="1361" w:type="dxa"/>
          </w:tcPr>
          <w:p w:rsidR="00B77BC2" w:rsidRDefault="00B77BC2">
            <w:r>
              <w:t>1</w:t>
            </w:r>
          </w:p>
        </w:tc>
        <w:tc>
          <w:tcPr>
            <w:tcW w:w="2029" w:type="dxa"/>
          </w:tcPr>
          <w:p w:rsidR="00B77BC2" w:rsidRDefault="00B77BC2">
            <w:r>
              <w:t>418.90</w:t>
            </w:r>
          </w:p>
        </w:tc>
        <w:tc>
          <w:tcPr>
            <w:tcW w:w="1859" w:type="dxa"/>
          </w:tcPr>
          <w:p w:rsidR="00B77BC2" w:rsidRDefault="00B77BC2">
            <w:r>
              <w:t>418.90</w:t>
            </w:r>
          </w:p>
        </w:tc>
      </w:tr>
      <w:tr w:rsidR="00B77BC2" w:rsidTr="00DC71F0">
        <w:tc>
          <w:tcPr>
            <w:tcW w:w="769" w:type="dxa"/>
          </w:tcPr>
          <w:p w:rsidR="00B77BC2" w:rsidRDefault="00B77BC2">
            <w:r>
              <w:t>4</w:t>
            </w:r>
          </w:p>
        </w:tc>
        <w:tc>
          <w:tcPr>
            <w:tcW w:w="2838" w:type="dxa"/>
          </w:tcPr>
          <w:p w:rsidR="00B77BC2" w:rsidRDefault="00B77BC2">
            <w:r>
              <w:t>Card 120KHz</w:t>
            </w:r>
          </w:p>
        </w:tc>
        <w:tc>
          <w:tcPr>
            <w:tcW w:w="1361" w:type="dxa"/>
          </w:tcPr>
          <w:p w:rsidR="00B77BC2" w:rsidRDefault="00B77BC2">
            <w:r>
              <w:t>1</w:t>
            </w:r>
          </w:p>
        </w:tc>
        <w:tc>
          <w:tcPr>
            <w:tcW w:w="2029" w:type="dxa"/>
          </w:tcPr>
          <w:p w:rsidR="00B77BC2" w:rsidRDefault="00B77BC2">
            <w:r>
              <w:t>50</w:t>
            </w:r>
          </w:p>
        </w:tc>
        <w:tc>
          <w:tcPr>
            <w:tcW w:w="1859" w:type="dxa"/>
          </w:tcPr>
          <w:p w:rsidR="00B77BC2" w:rsidRDefault="00B77BC2">
            <w:r>
              <w:t>50</w:t>
            </w:r>
          </w:p>
        </w:tc>
      </w:tr>
      <w:tr w:rsidR="00B77BC2" w:rsidTr="00DC71F0">
        <w:tc>
          <w:tcPr>
            <w:tcW w:w="769" w:type="dxa"/>
          </w:tcPr>
          <w:p w:rsidR="00B77BC2" w:rsidRDefault="00B77BC2">
            <w:r>
              <w:t>5</w:t>
            </w:r>
          </w:p>
        </w:tc>
        <w:tc>
          <w:tcPr>
            <w:tcW w:w="2838" w:type="dxa"/>
          </w:tcPr>
          <w:p w:rsidR="00B77BC2" w:rsidRDefault="00B77BC2">
            <w:r>
              <w:t>Breadboard</w:t>
            </w:r>
          </w:p>
        </w:tc>
        <w:tc>
          <w:tcPr>
            <w:tcW w:w="1361" w:type="dxa"/>
          </w:tcPr>
          <w:p w:rsidR="00B77BC2" w:rsidRDefault="00B77BC2">
            <w:r>
              <w:t>1</w:t>
            </w:r>
          </w:p>
        </w:tc>
        <w:tc>
          <w:tcPr>
            <w:tcW w:w="2029" w:type="dxa"/>
          </w:tcPr>
          <w:p w:rsidR="00B77BC2" w:rsidRDefault="00B77BC2">
            <w:r>
              <w:t>150</w:t>
            </w:r>
          </w:p>
        </w:tc>
        <w:tc>
          <w:tcPr>
            <w:tcW w:w="1859" w:type="dxa"/>
          </w:tcPr>
          <w:p w:rsidR="00B77BC2" w:rsidRDefault="00B77BC2">
            <w:r>
              <w:t>150</w:t>
            </w:r>
          </w:p>
        </w:tc>
      </w:tr>
      <w:tr w:rsidR="00B77BC2" w:rsidTr="00DC71F0">
        <w:tc>
          <w:tcPr>
            <w:tcW w:w="769" w:type="dxa"/>
          </w:tcPr>
          <w:p w:rsidR="00B77BC2" w:rsidRDefault="00B77BC2">
            <w:r>
              <w:t>6</w:t>
            </w:r>
          </w:p>
        </w:tc>
        <w:tc>
          <w:tcPr>
            <w:tcW w:w="2838" w:type="dxa"/>
          </w:tcPr>
          <w:p w:rsidR="00B77BC2" w:rsidRDefault="00B77BC2">
            <w:r>
              <w:t>Battery Holder</w:t>
            </w:r>
          </w:p>
        </w:tc>
        <w:tc>
          <w:tcPr>
            <w:tcW w:w="1361" w:type="dxa"/>
          </w:tcPr>
          <w:p w:rsidR="00B77BC2" w:rsidRDefault="00B77BC2">
            <w:r>
              <w:t>1</w:t>
            </w:r>
          </w:p>
        </w:tc>
        <w:tc>
          <w:tcPr>
            <w:tcW w:w="2029" w:type="dxa"/>
          </w:tcPr>
          <w:p w:rsidR="00B77BC2" w:rsidRDefault="00B77BC2">
            <w:r>
              <w:t>25</w:t>
            </w:r>
          </w:p>
        </w:tc>
        <w:tc>
          <w:tcPr>
            <w:tcW w:w="1859" w:type="dxa"/>
          </w:tcPr>
          <w:p w:rsidR="00B77BC2" w:rsidRDefault="00B77BC2">
            <w:r>
              <w:t>25</w:t>
            </w:r>
          </w:p>
        </w:tc>
      </w:tr>
      <w:tr w:rsidR="00B77BC2" w:rsidTr="00DC71F0">
        <w:tc>
          <w:tcPr>
            <w:tcW w:w="769" w:type="dxa"/>
          </w:tcPr>
          <w:p w:rsidR="00B77BC2" w:rsidRDefault="00B77BC2">
            <w:r>
              <w:t>7</w:t>
            </w:r>
          </w:p>
        </w:tc>
        <w:tc>
          <w:tcPr>
            <w:tcW w:w="2838" w:type="dxa"/>
          </w:tcPr>
          <w:p w:rsidR="00B77BC2" w:rsidRDefault="00B77BC2">
            <w:r>
              <w:t>LED</w:t>
            </w:r>
          </w:p>
        </w:tc>
        <w:tc>
          <w:tcPr>
            <w:tcW w:w="1361" w:type="dxa"/>
          </w:tcPr>
          <w:p w:rsidR="00B77BC2" w:rsidRDefault="00B77BC2">
            <w:r>
              <w:t>8</w:t>
            </w:r>
          </w:p>
        </w:tc>
        <w:tc>
          <w:tcPr>
            <w:tcW w:w="2029" w:type="dxa"/>
          </w:tcPr>
          <w:p w:rsidR="00B77BC2" w:rsidRDefault="00B77BC2">
            <w:r>
              <w:t>3/per</w:t>
            </w:r>
          </w:p>
        </w:tc>
        <w:tc>
          <w:tcPr>
            <w:tcW w:w="1859" w:type="dxa"/>
          </w:tcPr>
          <w:p w:rsidR="00B77BC2" w:rsidRDefault="00B77BC2">
            <w:r>
              <w:t>24</w:t>
            </w:r>
          </w:p>
        </w:tc>
      </w:tr>
      <w:tr w:rsidR="00B77BC2" w:rsidTr="00DC71F0">
        <w:tc>
          <w:tcPr>
            <w:tcW w:w="769" w:type="dxa"/>
          </w:tcPr>
          <w:p w:rsidR="00B77BC2" w:rsidRDefault="00B77BC2">
            <w:r>
              <w:t>8</w:t>
            </w:r>
          </w:p>
        </w:tc>
        <w:tc>
          <w:tcPr>
            <w:tcW w:w="2838" w:type="dxa"/>
          </w:tcPr>
          <w:p w:rsidR="00B77BC2" w:rsidRDefault="00B77BC2">
            <w:r>
              <w:t>5V to 12V Converter</w:t>
            </w:r>
          </w:p>
        </w:tc>
        <w:tc>
          <w:tcPr>
            <w:tcW w:w="1361" w:type="dxa"/>
          </w:tcPr>
          <w:p w:rsidR="00B77BC2" w:rsidRDefault="00B77BC2">
            <w:r>
              <w:t>1</w:t>
            </w:r>
          </w:p>
        </w:tc>
        <w:tc>
          <w:tcPr>
            <w:tcW w:w="2029" w:type="dxa"/>
          </w:tcPr>
          <w:p w:rsidR="00B77BC2" w:rsidRDefault="00B77BC2">
            <w:r>
              <w:t>150</w:t>
            </w:r>
          </w:p>
        </w:tc>
        <w:tc>
          <w:tcPr>
            <w:tcW w:w="1859" w:type="dxa"/>
          </w:tcPr>
          <w:p w:rsidR="00B77BC2" w:rsidRDefault="00B77BC2">
            <w:r>
              <w:t>150</w:t>
            </w:r>
          </w:p>
        </w:tc>
      </w:tr>
      <w:tr w:rsidR="00B77BC2" w:rsidTr="00DC71F0">
        <w:tc>
          <w:tcPr>
            <w:tcW w:w="769" w:type="dxa"/>
          </w:tcPr>
          <w:p w:rsidR="00B77BC2" w:rsidRDefault="00B77BC2">
            <w:r>
              <w:t>9</w:t>
            </w:r>
          </w:p>
        </w:tc>
        <w:tc>
          <w:tcPr>
            <w:tcW w:w="2838" w:type="dxa"/>
          </w:tcPr>
          <w:p w:rsidR="00B77BC2" w:rsidRDefault="00B77BC2">
            <w:r>
              <w:t>Jumper Wire Set</w:t>
            </w:r>
          </w:p>
        </w:tc>
        <w:tc>
          <w:tcPr>
            <w:tcW w:w="1361" w:type="dxa"/>
          </w:tcPr>
          <w:p w:rsidR="00B77BC2" w:rsidRDefault="00B77BC2">
            <w:r>
              <w:t>1</w:t>
            </w:r>
          </w:p>
        </w:tc>
        <w:tc>
          <w:tcPr>
            <w:tcW w:w="2029" w:type="dxa"/>
          </w:tcPr>
          <w:p w:rsidR="00B77BC2" w:rsidRDefault="00B77BC2">
            <w:r>
              <w:t>70</w:t>
            </w:r>
          </w:p>
        </w:tc>
        <w:tc>
          <w:tcPr>
            <w:tcW w:w="1859" w:type="dxa"/>
          </w:tcPr>
          <w:p w:rsidR="00B77BC2" w:rsidRDefault="00B77BC2">
            <w:r>
              <w:t>70</w:t>
            </w:r>
          </w:p>
        </w:tc>
      </w:tr>
      <w:tr w:rsidR="00B77BC2" w:rsidTr="00DC71F0">
        <w:tc>
          <w:tcPr>
            <w:tcW w:w="769" w:type="dxa"/>
          </w:tcPr>
          <w:p w:rsidR="00B77BC2" w:rsidRDefault="00B77BC2">
            <w:r>
              <w:t>10</w:t>
            </w:r>
          </w:p>
        </w:tc>
        <w:tc>
          <w:tcPr>
            <w:tcW w:w="2838" w:type="dxa"/>
          </w:tcPr>
          <w:p w:rsidR="00B77BC2" w:rsidRDefault="00B77BC2">
            <w:r>
              <w:t>Resistance 240 Ohm</w:t>
            </w:r>
          </w:p>
        </w:tc>
        <w:tc>
          <w:tcPr>
            <w:tcW w:w="1361" w:type="dxa"/>
          </w:tcPr>
          <w:p w:rsidR="00B77BC2" w:rsidRDefault="00B77BC2">
            <w:r>
              <w:t>1</w:t>
            </w:r>
          </w:p>
        </w:tc>
        <w:tc>
          <w:tcPr>
            <w:tcW w:w="2029" w:type="dxa"/>
          </w:tcPr>
          <w:p w:rsidR="00B77BC2" w:rsidRDefault="00B77BC2">
            <w:r>
              <w:t>1/per</w:t>
            </w:r>
          </w:p>
        </w:tc>
        <w:tc>
          <w:tcPr>
            <w:tcW w:w="1859" w:type="dxa"/>
          </w:tcPr>
          <w:p w:rsidR="00B77BC2" w:rsidRDefault="00B77BC2">
            <w:r>
              <w:t>10</w:t>
            </w:r>
          </w:p>
        </w:tc>
      </w:tr>
      <w:tr w:rsidR="00B77BC2" w:rsidTr="00DC71F0">
        <w:tc>
          <w:tcPr>
            <w:tcW w:w="769" w:type="dxa"/>
          </w:tcPr>
          <w:p w:rsidR="00B77BC2" w:rsidRDefault="00B77BC2">
            <w:r>
              <w:t>11</w:t>
            </w:r>
          </w:p>
        </w:tc>
        <w:tc>
          <w:tcPr>
            <w:tcW w:w="2838" w:type="dxa"/>
          </w:tcPr>
          <w:p w:rsidR="00B77BC2" w:rsidRDefault="00B77BC2">
            <w:r>
              <w:t>Barcode Scanner</w:t>
            </w:r>
          </w:p>
        </w:tc>
        <w:tc>
          <w:tcPr>
            <w:tcW w:w="1361" w:type="dxa"/>
          </w:tcPr>
          <w:p w:rsidR="00B77BC2" w:rsidRDefault="00B77BC2">
            <w:r>
              <w:t>1</w:t>
            </w:r>
          </w:p>
        </w:tc>
        <w:tc>
          <w:tcPr>
            <w:tcW w:w="2029" w:type="dxa"/>
          </w:tcPr>
          <w:p w:rsidR="00B77BC2" w:rsidRDefault="00B77BC2">
            <w:r>
              <w:t>1500</w:t>
            </w:r>
          </w:p>
        </w:tc>
        <w:tc>
          <w:tcPr>
            <w:tcW w:w="1859" w:type="dxa"/>
          </w:tcPr>
          <w:p w:rsidR="00B77BC2" w:rsidRDefault="00B77BC2">
            <w:r>
              <w:t>1500</w:t>
            </w:r>
          </w:p>
        </w:tc>
      </w:tr>
    </w:tbl>
    <w:p w:rsidR="005166A6" w:rsidRPr="006A7730" w:rsidRDefault="005166A6" w:rsidP="00B77BC2">
      <w:pPr>
        <w:pStyle w:val="ListBullet"/>
        <w:numPr>
          <w:ilvl w:val="0"/>
          <w:numId w:val="0"/>
        </w:numPr>
        <w:ind w:left="360"/>
        <w:rPr>
          <w:sz w:val="24"/>
        </w:rPr>
      </w:pPr>
    </w:p>
    <w:p w:rsidR="006A7730" w:rsidRPr="006A7730" w:rsidRDefault="00B77BC2" w:rsidP="006A7730">
      <w:pPr>
        <w:pStyle w:val="ListBullet"/>
        <w:numPr>
          <w:ilvl w:val="0"/>
          <w:numId w:val="0"/>
        </w:numPr>
        <w:ind w:left="360" w:hanging="360"/>
        <w:rPr>
          <w:rStyle w:val="Strong"/>
          <w:b w:val="0"/>
          <w:bCs w:val="0"/>
          <w:sz w:val="24"/>
        </w:rPr>
      </w:pPr>
      <w:r w:rsidRPr="006A7730">
        <w:rPr>
          <w:rStyle w:val="Strong"/>
          <w:sz w:val="24"/>
        </w:rPr>
        <w:t>Total Amount = ₹3107.08</w:t>
      </w:r>
    </w:p>
    <w:p w:rsidR="006A7730" w:rsidRPr="006A7730" w:rsidRDefault="006A7730" w:rsidP="006A7730">
      <w:pPr>
        <w:pStyle w:val="Heading3"/>
        <w:spacing w:before="0"/>
        <w:rPr>
          <w:b w:val="0"/>
          <w:color w:val="000000" w:themeColor="text1"/>
          <w:sz w:val="28"/>
        </w:rPr>
      </w:pPr>
      <w:r w:rsidRPr="006A7730">
        <w:rPr>
          <w:rStyle w:val="Strong"/>
          <w:b/>
          <w:bCs/>
          <w:color w:val="000000" w:themeColor="text1"/>
          <w:sz w:val="28"/>
        </w:rPr>
        <w:t>Terms and Conditions</w:t>
      </w:r>
    </w:p>
    <w:p w:rsidR="006A7730" w:rsidRPr="006A7730" w:rsidRDefault="006A7730" w:rsidP="006A7730">
      <w:pPr>
        <w:pStyle w:val="NormalWeb"/>
        <w:numPr>
          <w:ilvl w:val="0"/>
          <w:numId w:val="10"/>
        </w:numPr>
        <w:spacing w:before="0" w:beforeAutospacing="0"/>
        <w:rPr>
          <w:sz w:val="22"/>
        </w:rPr>
      </w:pPr>
      <w:r w:rsidRPr="006A7730">
        <w:rPr>
          <w:sz w:val="22"/>
        </w:rPr>
        <w:t>The above prices are based on current market rates and may vary slightly depending on availability.</w:t>
      </w:r>
    </w:p>
    <w:p w:rsidR="006A7730" w:rsidRPr="006A7730" w:rsidRDefault="006A7730" w:rsidP="006A7730">
      <w:pPr>
        <w:pStyle w:val="NormalWeb"/>
        <w:numPr>
          <w:ilvl w:val="0"/>
          <w:numId w:val="10"/>
        </w:numPr>
        <w:spacing w:before="0" w:beforeAutospacing="0"/>
        <w:rPr>
          <w:sz w:val="22"/>
        </w:rPr>
      </w:pPr>
      <w:r w:rsidRPr="006A7730">
        <w:rPr>
          <w:sz w:val="22"/>
        </w:rPr>
        <w:t xml:space="preserve">The first four components — </w:t>
      </w:r>
      <w:r w:rsidRPr="006A7730">
        <w:rPr>
          <w:rStyle w:val="Strong"/>
          <w:sz w:val="22"/>
        </w:rPr>
        <w:t xml:space="preserve">ESP32, RFID Reader, USB RFID, and Card </w:t>
      </w:r>
      <w:proofErr w:type="gramStart"/>
      <w:r w:rsidRPr="006A7730">
        <w:rPr>
          <w:rStyle w:val="Strong"/>
          <w:sz w:val="22"/>
        </w:rPr>
        <w:t>120kHz</w:t>
      </w:r>
      <w:proofErr w:type="gramEnd"/>
      <w:r w:rsidRPr="006A7730">
        <w:rPr>
          <w:sz w:val="22"/>
        </w:rPr>
        <w:t xml:space="preserve"> — were purchased </w:t>
      </w:r>
      <w:r w:rsidRPr="006A7730">
        <w:rPr>
          <w:rStyle w:val="Strong"/>
          <w:sz w:val="22"/>
        </w:rPr>
        <w:t>from online sources</w:t>
      </w:r>
      <w:r w:rsidRPr="006A7730">
        <w:rPr>
          <w:sz w:val="22"/>
        </w:rPr>
        <w:t>.</w:t>
      </w:r>
    </w:p>
    <w:p w:rsidR="006A7730" w:rsidRPr="006A7730" w:rsidRDefault="006A7730" w:rsidP="006A7730">
      <w:pPr>
        <w:pStyle w:val="NormalWeb"/>
        <w:numPr>
          <w:ilvl w:val="0"/>
          <w:numId w:val="10"/>
        </w:numPr>
        <w:spacing w:before="0" w:beforeAutospacing="0"/>
        <w:rPr>
          <w:sz w:val="22"/>
        </w:rPr>
      </w:pPr>
      <w:r w:rsidRPr="006A7730">
        <w:rPr>
          <w:sz w:val="22"/>
        </w:rPr>
        <w:t xml:space="preserve">All other components were </w:t>
      </w:r>
      <w:r w:rsidRPr="006A7730">
        <w:rPr>
          <w:rStyle w:val="Strong"/>
          <w:sz w:val="22"/>
        </w:rPr>
        <w:t>procured locally from nearby electronic shops</w:t>
      </w:r>
      <w:r w:rsidRPr="006A7730">
        <w:rPr>
          <w:sz w:val="22"/>
        </w:rPr>
        <w:t>.</w:t>
      </w:r>
    </w:p>
    <w:p w:rsidR="006A7730" w:rsidRPr="006A7730" w:rsidRDefault="006A7730" w:rsidP="006A7730">
      <w:pPr>
        <w:pStyle w:val="NormalWeb"/>
        <w:numPr>
          <w:ilvl w:val="0"/>
          <w:numId w:val="10"/>
        </w:numPr>
        <w:spacing w:before="0" w:beforeAutospacing="0"/>
        <w:rPr>
          <w:sz w:val="22"/>
        </w:rPr>
      </w:pPr>
      <w:r w:rsidRPr="006A7730">
        <w:rPr>
          <w:sz w:val="22"/>
        </w:rPr>
        <w:t>The total amount includes basic component costs only and does not cover any additional assembly or testing charges.</w:t>
      </w:r>
    </w:p>
    <w:p w:rsidR="006A7730" w:rsidRPr="006A7730" w:rsidRDefault="006A7730" w:rsidP="006A7730">
      <w:pPr>
        <w:pStyle w:val="NormalWeb"/>
        <w:numPr>
          <w:ilvl w:val="0"/>
          <w:numId w:val="10"/>
        </w:numPr>
        <w:spacing w:before="0" w:beforeAutospacing="0"/>
        <w:rPr>
          <w:sz w:val="22"/>
        </w:rPr>
      </w:pPr>
      <w:r w:rsidRPr="006A7730">
        <w:rPr>
          <w:sz w:val="22"/>
        </w:rPr>
        <w:t>This bill is prepared for project documentation purposes and is not a commercial invoice.</w:t>
      </w:r>
    </w:p>
    <w:p w:rsidR="006A7730" w:rsidRPr="006A7730" w:rsidRDefault="006A7730" w:rsidP="006A7730">
      <w:pPr>
        <w:pStyle w:val="ListBullet"/>
        <w:numPr>
          <w:ilvl w:val="0"/>
          <w:numId w:val="0"/>
        </w:numPr>
        <w:jc w:val="center"/>
        <w:rPr>
          <w:rFonts w:ascii="Georgia" w:hAnsi="Georgia"/>
          <w:b/>
          <w:i/>
        </w:rPr>
      </w:pPr>
      <w:r w:rsidRPr="006A7730">
        <w:rPr>
          <w:rFonts w:ascii="Georgia" w:hAnsi="Georgia"/>
          <w:b/>
          <w:i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287655</wp:posOffset>
            </wp:positionV>
            <wp:extent cx="1005840" cy="1005840"/>
            <wp:effectExtent l="0" t="0" r="0" b="0"/>
            <wp:wrapNone/>
            <wp:docPr id="1" name="Picture 1" descr="C:\Users\Hashit n\Desktop\Notes\Projectsssss\Automated library checkout system using IOT\1f650c43-a88d-41b6-b232-a204c411a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hit n\Desktop\Notes\Projectsssss\Automated library checkout system using IOT\1f650c43-a88d-41b6-b232-a204c411a69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730">
        <w:rPr>
          <w:rFonts w:ascii="Georgia" w:hAnsi="Georgia"/>
          <w:b/>
          <w:i/>
        </w:rPr>
        <w:t>This bill is generated for project documentation purposes only.</w:t>
      </w:r>
    </w:p>
    <w:p w:rsidR="006A7730" w:rsidRDefault="006A7730"/>
    <w:p w:rsidR="005166A6" w:rsidRPr="006A7730" w:rsidRDefault="00C61920">
      <w:pPr>
        <w:rPr>
          <w:rFonts w:ascii="Georgia" w:hAnsi="Georgia"/>
          <w:b/>
        </w:rPr>
      </w:pPr>
      <w:r w:rsidRPr="006A7730">
        <w:rPr>
          <w:rFonts w:ascii="Georgia" w:hAnsi="Georgia"/>
          <w:b/>
        </w:rPr>
        <w:t>Prepared By: Harshit Gupta</w:t>
      </w:r>
      <w:bookmarkStart w:id="0" w:name="_GoBack"/>
      <w:bookmarkEnd w:id="0"/>
    </w:p>
    <w:sectPr w:rsidR="005166A6" w:rsidRPr="006A7730" w:rsidSect="00DC71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920" w:rsidRDefault="00C61920" w:rsidP="00DC71F0">
      <w:pPr>
        <w:spacing w:after="0" w:line="240" w:lineRule="auto"/>
      </w:pPr>
      <w:r>
        <w:separator/>
      </w:r>
    </w:p>
  </w:endnote>
  <w:endnote w:type="continuationSeparator" w:id="0">
    <w:p w:rsidR="00C61920" w:rsidRDefault="00C61920" w:rsidP="00DC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1F0" w:rsidRDefault="00DC71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1F0" w:rsidRDefault="00DC71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1F0" w:rsidRDefault="00DC71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920" w:rsidRDefault="00C61920" w:rsidP="00DC71F0">
      <w:pPr>
        <w:spacing w:after="0" w:line="240" w:lineRule="auto"/>
      </w:pPr>
      <w:r>
        <w:separator/>
      </w:r>
    </w:p>
  </w:footnote>
  <w:footnote w:type="continuationSeparator" w:id="0">
    <w:p w:rsidR="00C61920" w:rsidRDefault="00C61920" w:rsidP="00DC7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1F0" w:rsidRDefault="00DC71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75141" o:spid="_x0000_s2050" type="#_x0000_t136" style="position:absolute;margin-left:0;margin-top:0;width:537.4pt;height:71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Library checkout 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1F0" w:rsidRDefault="00DC71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75142" o:spid="_x0000_s2051" type="#_x0000_t136" style="position:absolute;margin-left:0;margin-top:0;width:537.4pt;height:71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Library checkout 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1F0" w:rsidRDefault="00DC71F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75140" o:spid="_x0000_s2049" type="#_x0000_t136" style="position:absolute;margin-left:0;margin-top:0;width:537.4pt;height:71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Library checkout 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497499A"/>
    <w:multiLevelType w:val="multilevel"/>
    <w:tmpl w:val="9DF6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66A6"/>
    <w:rsid w:val="006A7730"/>
    <w:rsid w:val="00AA1D8D"/>
    <w:rsid w:val="00B47730"/>
    <w:rsid w:val="00B77BC2"/>
    <w:rsid w:val="00C61920"/>
    <w:rsid w:val="00CB0664"/>
    <w:rsid w:val="00DC71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  <w15:docId w15:val="{B317A09A-2F0D-463D-A6CA-F6B512FC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77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7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7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8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9DD314-0E96-44F5-9C5D-3C9406CB0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cp:lastPrinted>2025-10-29T08:54:00Z</cp:lastPrinted>
  <dcterms:created xsi:type="dcterms:W3CDTF">2013-12-23T23:15:00Z</dcterms:created>
  <dcterms:modified xsi:type="dcterms:W3CDTF">2025-10-29T08:55:00Z</dcterms:modified>
  <cp:category/>
</cp:coreProperties>
</file>